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178040" cy="95719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9571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238" w:right="278" w:bottom="128" w:left="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178040" cy="95719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9571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238" w:right="278" w:bottom="128" w:left="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178040" cy="95719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9571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238" w:right="278" w:bottom="128" w:left="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178040" cy="95719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9571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238" w:right="278" w:bottom="128" w:left="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178040" cy="95719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9571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20"/>
          <w:pgMar w:top="238" w:right="278" w:bottom="128" w:left="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178040" cy="95719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95719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20"/>
      <w:pgMar w:top="238" w:right="278" w:bottom="128" w:left="29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